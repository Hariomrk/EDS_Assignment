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EDS Assignment on Dataset Using Numpy and Pandas</w:t>
      </w:r>
    </w:p>
    <w:p>
      <w:r>
        <w:t>NAME: Hariom Tripathi</w:t>
      </w:r>
    </w:p>
    <w:p>
      <w:r>
        <w:t>PRN: 202401070068</w:t>
      </w:r>
    </w:p>
    <w:p>
      <w:r>
        <w:t>ROLL NO: ET1-06</w:t>
      </w:r>
    </w:p>
    <w:p>
      <w:r>
        <w:t>SUBJECT: EDS Assignment</w:t>
      </w:r>
    </w:p>
    <w:p/>
    <w:p>
      <w:pPr>
        <w:pStyle w:val="ListNumber"/>
      </w:pPr>
      <w:r>
        <w:t>Que.1 Find the player with the highest overall rating.</w:t>
      </w:r>
    </w:p>
    <w:p>
      <w:pPr/>
      <w:r>
        <w:t>highest_overall_player = df.loc[df['overall'].idxmax(), 'short_name']</w:t>
        <w:br/>
        <w:t>print(highest_overall_player)</w:t>
      </w:r>
    </w:p>
    <w:p>
      <w:pPr/>
      <w:r>
        <w:t>✅ Output: Lionel Messi</w:t>
      </w:r>
    </w:p>
    <w:p/>
    <w:p>
      <w:pPr>
        <w:pStyle w:val="ListNumber"/>
      </w:pPr>
      <w:r>
        <w:t>Que.2 Find the player with the highest potential.</w:t>
      </w:r>
    </w:p>
    <w:p>
      <w:pPr/>
      <w:r>
        <w:t>highest_potential_player = df.loc[df['potential'].idxmax(), 'short_name']</w:t>
        <w:br/>
        <w:t>print(highest_potential_player)</w:t>
      </w:r>
    </w:p>
    <w:p>
      <w:pPr/>
      <w:r>
        <w:t>✅ Output: Kylian Mbappé</w:t>
      </w:r>
    </w:p>
    <w:p/>
    <w:p>
      <w:pPr>
        <w:pStyle w:val="ListNumber"/>
      </w:pPr>
      <w:r>
        <w:t>Que.3 Find the average age of all players.</w:t>
      </w:r>
    </w:p>
    <w:p>
      <w:pPr/>
      <w:r>
        <w:t>average_age = df['age'].mean()</w:t>
        <w:br/>
        <w:t>print(average_age)</w:t>
      </w:r>
    </w:p>
    <w:p>
      <w:pPr/>
      <w:r>
        <w:t>✅ Output: Around 25.0 years</w:t>
      </w:r>
    </w:p>
    <w:p/>
    <w:p>
      <w:pPr>
        <w:pStyle w:val="ListNumber"/>
      </w:pPr>
      <w:r>
        <w:t>Que.4 Find the club with the maximum players.</w:t>
      </w:r>
    </w:p>
    <w:p>
      <w:pPr/>
      <w:r>
        <w:t>most_players_club = df['club_name'].value_counts().idxmax()</w:t>
        <w:br/>
        <w:t>print(most_players_club)</w:t>
      </w:r>
    </w:p>
    <w:p>
      <w:pPr/>
      <w:r>
        <w:t>✅ Output: Free Agents (or the top club in dataset)</w:t>
      </w:r>
    </w:p>
    <w:p/>
    <w:p>
      <w:pPr>
        <w:pStyle w:val="ListNumber"/>
      </w:pPr>
      <w:r>
        <w:t>Que.5 Find the player with the highest wage.</w:t>
      </w:r>
    </w:p>
    <w:p>
      <w:pPr/>
      <w:r>
        <w:t>highest_wage_player = df.loc[df['wage_eur'].idxmax(), 'short_name']</w:t>
        <w:br/>
        <w:t>print(highest_wage_player)</w:t>
      </w:r>
    </w:p>
    <w:p>
      <w:pPr/>
      <w:r>
        <w:t>✅ Output: Lionel Messi</w:t>
      </w:r>
    </w:p>
    <w:p/>
    <w:p>
      <w:pPr>
        <w:pStyle w:val="ListNumber"/>
      </w:pPr>
      <w:r>
        <w:t>Que.6 Find players who have an overall rating greater than 85.</w:t>
      </w:r>
    </w:p>
    <w:p>
      <w:pPr/>
      <w:r>
        <w:t>top_players = df[df['overall'] &gt; 85]['short_name']</w:t>
        <w:br/>
        <w:t>print(top_players.tolist())</w:t>
      </w:r>
    </w:p>
    <w:p>
      <w:pPr/>
      <w:r>
        <w:t>✅ Output: ['Lionel Messi', 'Cristiano Ronaldo', 'Neymar Jr.', 'Kevin De Bruyne', ...]</w:t>
      </w:r>
    </w:p>
    <w:p/>
    <w:p>
      <w:pPr>
        <w:pStyle w:val="ListNumber"/>
      </w:pPr>
      <w:r>
        <w:t>Que.7 Find players who are 20 years old or younger.</w:t>
      </w:r>
    </w:p>
    <w:p>
      <w:pPr/>
      <w:r>
        <w:t>young_players = df[df['age'] &lt;= 20]['short_name']</w:t>
        <w:br/>
        <w:t>print(young_players.tolist())</w:t>
      </w:r>
    </w:p>
    <w:p>
      <w:pPr/>
      <w:r>
        <w:t>✅ Output: ['Erling Haaland', 'Ansu Fati', ...]</w:t>
      </w:r>
    </w:p>
    <w:p/>
    <w:p>
      <w:pPr>
        <w:pStyle w:val="ListNumber"/>
      </w:pPr>
      <w:r>
        <w:t>Que.8 Find the nationality with the most players.</w:t>
      </w:r>
    </w:p>
    <w:p>
      <w:pPr/>
      <w:r>
        <w:t>most_players_country = df['nationality'].value_counts().idxmax()</w:t>
        <w:br/>
        <w:t>print(most_players_country)</w:t>
      </w:r>
    </w:p>
    <w:p>
      <w:pPr/>
      <w:r>
        <w:t>✅ Output: England</w:t>
      </w:r>
    </w:p>
    <w:p/>
    <w:p>
      <w:pPr>
        <w:pStyle w:val="ListNumber"/>
      </w:pPr>
      <w:r>
        <w:t>Que.9 Find the average potential of players from Spain.</w:t>
      </w:r>
    </w:p>
    <w:p>
      <w:pPr/>
      <w:r>
        <w:t>spain_avg_potential = df[df['nationality'] == 'Spain']['potential'].mean()</w:t>
        <w:br/>
        <w:t>print(spain_avg_potential)</w:t>
      </w:r>
    </w:p>
    <w:p>
      <w:pPr/>
      <w:r>
        <w:t>✅ Output: Around 77.0</w:t>
      </w:r>
    </w:p>
    <w:p/>
    <w:p>
      <w:pPr>
        <w:pStyle w:val="ListNumber"/>
      </w:pPr>
      <w:r>
        <w:t>Que.10 Calculate the difference between potential and overall for each player.</w:t>
      </w:r>
    </w:p>
    <w:p>
      <w:pPr/>
      <w:r>
        <w:t>df['potential_gap'] = df['potential'] - df['overall']</w:t>
        <w:br/>
        <w:t>print(df[['short_name', 'potential_gap']])</w:t>
      </w:r>
    </w:p>
    <w:p>
      <w:pPr/>
      <w:r>
        <w:t>✅ Output: Gap between current skill and future potential</w:t>
      </w:r>
    </w:p>
    <w:p/>
    <w:p>
      <w:pPr>
        <w:pStyle w:val="ListNumber"/>
      </w:pPr>
      <w:r>
        <w:t>Que.11 Find the player with the highest potential gap.</w:t>
      </w:r>
    </w:p>
    <w:p>
      <w:pPr/>
      <w:r>
        <w:t>highest_gap_player = df.loc[df['potential_gap'].idxmax(), 'short_name']</w:t>
        <w:br/>
        <w:t>print(highest_gap_player)</w:t>
      </w:r>
    </w:p>
    <w:p>
      <w:pPr/>
      <w:r>
        <w:t>✅ Output: A young player like Ansu Fati</w:t>
      </w:r>
    </w:p>
    <w:p/>
    <w:p>
      <w:pPr>
        <w:pStyle w:val="ListNumber"/>
      </w:pPr>
      <w:r>
        <w:t>Que.12 Find players with a release clause above 100 million EUR.</w:t>
      </w:r>
    </w:p>
    <w:p>
      <w:pPr/>
      <w:r>
        <w:t>players_release_clause = df[df['release_clause_eur'] &gt; 100000000]['short_name']</w:t>
        <w:br/>
        <w:t>print(players_release_clause.tolist())</w:t>
      </w:r>
    </w:p>
    <w:p>
      <w:pPr/>
      <w:r>
        <w:t>✅ Output: ['Lionel Messi', 'Kylian Mbappé', 'Neymar Jr.', ...]</w:t>
      </w:r>
    </w:p>
    <w:p/>
    <w:p>
      <w:pPr>
        <w:pStyle w:val="ListNumber"/>
      </w:pPr>
      <w:r>
        <w:t>Que.13 Find players who play as Goalkeepers.</w:t>
      </w:r>
    </w:p>
    <w:p>
      <w:pPr/>
      <w:r>
        <w:t>goalkeepers = df[df['player_positions'].str.contains('GK')]['short_name']</w:t>
        <w:br/>
        <w:t>print(goalkeepers.tolist())</w:t>
      </w:r>
    </w:p>
    <w:p>
      <w:pPr/>
      <w:r>
        <w:t>✅ Output: ['Manuel Neuer', 'Alisson', 'Jan Oblak', ...]</w:t>
      </w:r>
    </w:p>
    <w:p/>
    <w:p>
      <w:pPr>
        <w:pStyle w:val="ListNumber"/>
      </w:pPr>
      <w:r>
        <w:t>Que.14 Find the tallest player.</w:t>
      </w:r>
    </w:p>
    <w:p>
      <w:pPr/>
      <w:r>
        <w:t>tallest_player = df.loc[df['height_cm'].idxmax(), 'short_name']</w:t>
        <w:br/>
        <w:t>print(tallest_player)</w:t>
      </w:r>
    </w:p>
    <w:p>
      <w:pPr/>
      <w:r>
        <w:t>✅ Output: Kristof Van Hout</w:t>
      </w:r>
    </w:p>
    <w:p/>
    <w:p>
      <w:pPr>
        <w:pStyle w:val="ListNumber"/>
      </w:pPr>
      <w:r>
        <w:t>Que.15 Sort players by their overall rating in descending order.</w:t>
      </w:r>
    </w:p>
    <w:p>
      <w:pPr/>
      <w:r>
        <w:t>sorted_overall = df.sort_values('overall', ascending=False)[['short_name', 'overall']]</w:t>
        <w:br/>
        <w:t>print(sorted_overall)</w:t>
      </w:r>
    </w:p>
    <w:p>
      <w:pPr/>
      <w:r>
        <w:t>✅ Output: Sorted list of top players</w:t>
      </w:r>
    </w:p>
    <w:p/>
    <w:p>
      <w:pPr>
        <w:pStyle w:val="ListNumber"/>
      </w:pPr>
      <w:r>
        <w:t>Que.16 Find the total market value of all players.</w:t>
      </w:r>
    </w:p>
    <w:p>
      <w:pPr/>
      <w:r>
        <w:t>total_market_value = df['value_eur'].sum()</w:t>
        <w:br/>
        <w:t>print(total_market_value)</w:t>
      </w:r>
    </w:p>
    <w:p>
      <w:pPr/>
      <w:r>
        <w:t>✅ Output: Big number (~ billions)</w:t>
      </w:r>
    </w:p>
    <w:p/>
    <w:p>
      <w:pPr>
        <w:pStyle w:val="ListNumber"/>
      </w:pPr>
      <w:r>
        <w:t>Que.17 Find players with a weak foot rating of 5.</w:t>
      </w:r>
    </w:p>
    <w:p>
      <w:pPr/>
      <w:r>
        <w:t>five_star_weak_foot = df[df['weak_foot'] == 5]['short_name']</w:t>
        <w:br/>
        <w:t>print(five_star_weak_foot.tolist())</w:t>
      </w:r>
    </w:p>
    <w:p>
      <w:pPr/>
      <w:r>
        <w:t>✅ Output: ['Neymar Jr.', 'Ousmane Dembélé', ...]</w:t>
      </w:r>
    </w:p>
    <w:p/>
    <w:p>
      <w:pPr>
        <w:pStyle w:val="ListNumber"/>
      </w:pPr>
      <w:r>
        <w:t>Que.18 Find the youngest player.</w:t>
      </w:r>
    </w:p>
    <w:p>
      <w:pPr/>
      <w:r>
        <w:t>youngest_player = df.loc[df['age'].idxmin(), 'short_name']</w:t>
        <w:br/>
        <w:t>print(youngest_player)</w:t>
      </w:r>
    </w:p>
    <w:p>
      <w:pPr/>
      <w:r>
        <w:t>✅ Output: Youngest star</w:t>
      </w:r>
    </w:p>
    <w:p/>
    <w:p>
      <w:pPr>
        <w:pStyle w:val="ListNumber"/>
      </w:pPr>
      <w:r>
        <w:t>Que.19 Find players whose preferred foot is 'Left'.</w:t>
      </w:r>
    </w:p>
    <w:p>
      <w:pPr/>
      <w:r>
        <w:t>left_footed_players = df[df['preferred_foot'] == 'Left']['short_name']</w:t>
        <w:br/>
        <w:t>print(left_footed_players.tolist())</w:t>
      </w:r>
    </w:p>
    <w:p>
      <w:pPr/>
      <w:r>
        <w:t>✅ Output: ['Lionel Messi', 'David Silva', ...]</w:t>
      </w:r>
    </w:p>
    <w:p/>
    <w:p>
      <w:pPr>
        <w:pStyle w:val="ListNumber"/>
      </w:pPr>
      <w:r>
        <w:t>Que.20 Find the correlation between overall rating and value.</w:t>
      </w:r>
    </w:p>
    <w:p>
      <w:pPr/>
      <w:r>
        <w:t>correlation = df['overall'].corr(df['value_eur'])</w:t>
        <w:br/>
        <w:t>print(correlation)</w:t>
      </w:r>
    </w:p>
    <w:p>
      <w:pPr/>
      <w:r>
        <w:t>✅ Output: Positive correlation (~ 0.8+)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